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Дневник, распознанный автоматически</w:t>
      </w:r>
    </w:p>
    <w:p>
      <w:pPr>
        <w:pStyle w:val="Heading1"/>
      </w:pPr>
      <w:r>
        <w:t>Страница 0001</w:t>
      </w:r>
    </w:p>
    <w:p>
      <w:r>
        <w:t>Как-то, в Ю.е или в начале 80%, меня попросили заменить заболевшего преподавателя, b одной гру Оверскурсников. Обсуждали групие воспріемникомъ ему былъ древней что-то из "Трех гловарищей" Ремарка, о деньгах и очастье и понялось там фразфере в них (ложном).</w:t>
      </w:r>
    </w:p>
    <w:p>
      <w:r>
        <w:t>Решить выдесят в речь спросила студентов в деньгах ли Пастье?" А как вы считаете и помню моё когда студенты день искреннее изумление, ответили г. колично же! Geld mocht frei!</w:t>
      </w:r>
    </w:p>
    <w:p>
      <w:r>
        <w:t>И ещё помню, как возмущалась этим и чувствовала холодненький неуют в душе прагматичности нового поколения и делилась этими своими чувствами. недвумением с Н. А., своей коллеж, зная в этом моя единомышленице что она</w:t>
      </w:r>
    </w:p>
    <w:p>
      <w:r>
        <w:t>Прошло не так уже много времени с тех пор, и вот сейчас, в предрыноч- ные и времена, когда столько идеалов сломалось в нас, обманутом поколении я с ужасом вспоминаю мой пекреннее негадование и отчаяние перед лицом пере того уже приглюдически взирающего на мир поколения. И вот сейчас испо- ведую другую веру и и верую так же воспріемникомъ ему былъ нетово, как веровала ла нетово раньше в наши немецанские человеческие высокие" ценности.</w:t>
      </w:r>
    </w:p>
    <w:p>
      <w:r>
        <w:t>Но вдруг подумалось : а что есть истина? В последней ли она инстанции- та, что произведется сейчас? И вдруг подумалось: где же я? городе воспріемникомъ ему былъ Ведь раньше мне вбивали одно, сейчас изо воспріемникомъ ему былъ всех рупоров информационных воспріемникомъ ему былъ в меня все вбивается другое.</w:t>
      </w:r>
    </w:p>
    <w:p>
      <w:r>
        <w:t>И мы веруем! Мы привыкли веровать! не о том, что подвергаю сомнению новые ценности. о том, что я снова подвергалось.</w:t>
      </w:r>
    </w:p>
    <w:p>
      <w:pPr>
        <w:pStyle w:val="Heading2"/>
      </w:pPr>
      <w:r>
        <w:t>21 июня 91 г.</w:t>
      </w:r>
    </w:p>
    <w:p>
      <w:r>
        <w:br w:type="page"/>
      </w:r>
    </w:p>
    <w:p>
      <w:pPr>
        <w:pStyle w:val="Heading1"/>
      </w:pPr>
      <w:r>
        <w:t>Страница 0002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0003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0004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0005</w:t>
      </w:r>
    </w:p>
    <w:p>
      <w:pPr>
        <w:pStyle w:val="Heading2"/>
      </w:pPr>
      <w:r>
        <w:t>6 февраля 1992 г.</w:t>
      </w:r>
    </w:p>
    <w:p>
      <w:r>
        <w:t>Ну почему так трудно начать?</w:t>
      </w:r>
    </w:p>
    <w:p>
      <w:r>
        <w:t>Уже давно, не знаю сколько времени прошло, но давно города строю в себе книгу воспомина-</w:t>
      </w:r>
    </w:p>
    <w:p>
      <w:r>
        <w:t>ний, пресловутые мемуаръ, которые все пишут, не считая действительно интересных личностей, пишут все, кто хоть как-то может писать и хочет оставить о себе память.</w:t>
      </w:r>
    </w:p>
    <w:p>
      <w:r>
        <w:t>Зачем?</w:t>
      </w:r>
    </w:p>
    <w:p>
      <w:r>
        <w:t>А, может, и вовсе не о себе, а о времени. Для потомнов. Нужно им это?</w:t>
      </w:r>
    </w:p>
    <w:p>
      <w:r>
        <w:t>Не знаю, день бы написала для своих внучатых племянников. Я не знаю, нужно ли им это. Может, это лукавство? Хочется просто чисть, а о чём писать, как не о себе, о своём жиз-</w:t>
      </w:r>
    </w:p>
    <w:p>
      <w:r>
        <w:t>ненном опыте, какой-никакой?</w:t>
      </w:r>
    </w:p>
    <w:p>
      <w:r>
        <w:t>Но я вот представила, что моя мама, а если бы ещё и бабушка, написали о своём</w:t>
      </w:r>
    </w:p>
    <w:p>
      <w:r>
        <w:t>восприемником ему былъ детстве, о своём неповторимом Евремени, как бы я читала, всего въ сей ревизской сказк &lt;unk&gt; заключается наличных душ мужеского пола уже как бы я читала! Это же</w:t>
      </w:r>
    </w:p>
    <w:p>
      <w:r>
        <w:t>Да, необычно интересно! Что там говорит. Восприемником ему былъ.</w:t>
      </w:r>
    </w:p>
    <w:p>
      <w:r>
        <w:t>Вот начать никак не могу. Ох уж эти напомоновские планы и ничтожная реальность.</w:t>
      </w:r>
    </w:p>
    <w:p>
      <w:r>
        <w:br w:type="page"/>
      </w:r>
    </w:p>
    <w:p>
      <w:pPr>
        <w:pStyle w:val="Heading1"/>
      </w:pPr>
      <w:r>
        <w:t>Страница 0006</w:t>
      </w:r>
    </w:p>
    <w:p>
      <w:pPr>
        <w:pStyle w:val="Heading2"/>
      </w:pPr>
      <w:r>
        <w:t>16 марта</w:t>
      </w:r>
    </w:p>
    <w:p>
      <w:r>
        <w:t>Однажды я почувствовала почти физически границу между поколениями. Мы уже не можем быть понятыми молодыми, и уже давненько это произошло. У нас свой мир, у них свой. Мы живём, сосуществуя, но параллельно, пересекаясь разве что к общему неудовольствию. Это ощущение отчаяниченности холодит. Что поделаешь — такова жизнь!</w:t>
      </w:r>
    </w:p>
    <w:p>
      <w:r>
        <w:t>Одно сегодня слушала по радио частный рожок и вдруг вспомнила, что в раннем детстве я ещё застала его, настоящий наступил рожок. Одно лето был такой тром он у нас настух. Рано утром воспріемникомъ ему былъ наступле- собирал своих коров города города ской дудкой, будил и нас, и это было славно — проснуться ясным летним утром под звуки рожка и хлопанье кнута ревизіи состояло. Воспріемникомъ ему былъ, да ведь это почти что... Боже мой, Реек!</w:t>
      </w:r>
    </w:p>
    <w:p>
      <w:pPr>
        <w:pStyle w:val="Heading2"/>
      </w:pPr>
      <w:r>
        <w:t>8 апреля</w:t>
      </w:r>
    </w:p>
    <w:p>
      <w:r>
        <w:t>По радио звучит концерт для скрипки Веняевского, в гнезде за воспріемникомъ ему былъ онном сидит ворона, но улице нас Fa y весна, двадцатилетне. Как называется эта свадьба? Землед- ная, оловянная? Не знаю. Но званіе, им &lt;unk&gt;, отчество, и фамилі &lt;unk&gt; мы c Женей вместе 20 лет. Вот и хищнь проходит. Наша жизнь. АО вся прочая продоль-жается. В Кремле сидит съезд,</w:t>
      </w:r>
    </w:p>
    <w:p>
      <w:r>
        <w:br w:type="page"/>
      </w:r>
    </w:p>
    <w:p>
      <w:pPr>
        <w:pStyle w:val="Heading1"/>
      </w:pPr>
      <w:r>
        <w:t>Страница 0007</w:t>
      </w:r>
    </w:p>
    <w:p>
      <w:pPr>
        <w:pStyle w:val="Heading2"/>
      </w:pPr>
      <w:r>
        <w:t>6 декабря 1998 г.</w:t>
      </w:r>
    </w:p>
    <w:p>
      <w:r>
        <w:t>Горячатся ораторы, ручают правительство. Реформы со скрипом идут. Ворона в гнезде сидит, значит, на свете будет ещё один житель. Жизнь идёт, господа!</w:t>
      </w:r>
    </w:p>
    <w:p>
      <w:r>
        <w:t>С.</w:t>
      </w:r>
    </w:p>
    <w:p>
      <w:r>
        <w:t>Я люблю свою квартиру. Я люблю город её, несмотря на все недостатки и неудобства: ни тёплой воды тебе, ни лифта, ни балкона. Иногда я люблю, лёжа на своей жёсткой тахте, разглядывать свою комнату. Мне она кажется уютной и отмеченной личной ноткой.</w:t>
      </w:r>
    </w:p>
    <w:p>
      <w:r>
        <w:t>Недавно я изумилась неожиданной связи предметов моей комнаты с ходом истории, с жизнью моей в этой непредсказуемой стране. Я глянула на угол у письменного стола, и сердце моё ёкнуло и зашлось невыносимой тоской по утратам. На стене, совершенно случайно, без какой-то специально воспитанной идеи, собрались и висят «Чюрлёнис-Испана», грузинская чеканка и армянский сувенир «Звартноц». Осколки распавшейся империи. Так неожиданно мой рабочий угол письменного стола превратился в горькую стену памяти по утраченным таким разным и таким родным культурам.</w:t>
      </w:r>
    </w:p>
    <w:p>
      <w:r>
        <w:br w:type="page"/>
      </w:r>
    </w:p>
    <w:p>
      <w:pPr>
        <w:pStyle w:val="Heading1"/>
      </w:pPr>
      <w:r>
        <w:t>Страница 0008</w:t>
      </w:r>
    </w:p>
    <w:p>
      <w:pPr>
        <w:pStyle w:val="Heading2"/>
      </w:pPr>
      <w:r>
        <w:t>4 февраля 1993 г.</w:t>
      </w:r>
    </w:p>
    <w:p>
      <w:r>
        <w:t>Философ объяснил нам, что мысль</w:t>
      </w:r>
    </w:p>
    <w:p>
      <w:r>
        <w:t>«</w:t>
      </w:r>
    </w:p>
    <w:p>
      <w:r>
        <w:t>нельзя отложить на завтра, что она</w:t>
      </w:r>
    </w:p>
    <w:p>
      <w:r>
        <w:t>не приходит по заказу, но пробегает</w:t>
      </w:r>
    </w:p>
    <w:p>
      <w:r>
        <w:t>как искра, через устную речь и льется,</w:t>
      </w:r>
    </w:p>
    <w:p>
      <w:r>
        <w:t>как бы это сказать, скоропортящимся продуктом. Мы же обращаемся с ней, как с костюмом — снимаем с себя, вешаем в шкаф</w:t>
      </w:r>
    </w:p>
    <w:p>
      <w:r>
        <w:t>на плечики и совершенно уверены</w:t>
      </w:r>
    </w:p>
    <w:p>
      <w:r>
        <w:t>в том, что завтра или послезавтра</w:t>
      </w:r>
    </w:p>
    <w:p>
      <w:r>
        <w:t>как ни в чём не бывало извлечем</w:t>
      </w:r>
    </w:p>
    <w:p>
      <w:r>
        <w:t>его при необходимости — в целости и сохранности.</w:t>
      </w:r>
    </w:p>
    <w:p>
      <w:r>
        <w:t>Ревизии состояло:</w:t>
      </w:r>
    </w:p>
    <w:p>
      <w:r>
        <w:t>На самом деле это совсем не так:</w:t>
      </w:r>
    </w:p>
    <w:p>
      <w:r>
        <w:t>всего въ сей ревизской сказк &lt;unk&gt; заключается наличныхъ душъ мужескаго пола</w:t>
      </w:r>
    </w:p>
    <w:p>
      <w:r>
        <w:t>мысль, может быть, и та же, но</w:t>
      </w:r>
    </w:p>
    <w:p>
      <w:r>
        <w:t>всего въ сей ревизской сказк &lt;unk&gt; заключается наличныхъ душъ мужескаго пола</w:t>
      </w:r>
    </w:p>
    <w:p>
      <w:r>
        <w:t>что-то в ней изменилось. Представьте себе: мы извлекли из шкафа тот же жиджак, за день или два он не стал ни юбкой, ни платьем, но цвет поменял: был синим, стал зелёным. И Александр Кушнер.</w:t>
      </w:r>
    </w:p>
    <w:p>
      <w:r>
        <w:t>лг, 3.02.93.</w:t>
      </w:r>
    </w:p>
    <w:p>
      <w:pPr>
        <w:pStyle w:val="Heading2"/>
      </w:pPr>
      <w:r>
        <w:t>27 февраля 1993</w:t>
      </w:r>
    </w:p>
    <w:p>
      <w:r>
        <w:t>Сейчас передавали по радио хорошо сделанную передачу о Поле Робсоне.</w:t>
      </w:r>
    </w:p>
    <w:p>
      <w:r>
        <w:t>восприемникомъ ему былъ</w:t>
      </w:r>
    </w:p>
    <w:p>
      <w:r>
        <w:t>сняла с его мности привычный для нас флёр неутомимого борца</w:t>
      </w:r>
    </w:p>
    <w:p>
      <w:r>
        <w:t>за счастье негров. хотя за их прива</w:t>
      </w:r>
    </w:p>
    <w:p>
      <w:r>
        <w:t>званіе, им &lt;unk&gt;, отчество, и фамилі &lt;unk&gt;</w:t>
      </w:r>
    </w:p>
    <w:p>
      <w:r>
        <w:t>он боролся. Но вот в такой только однобекости он нам и был когда-то представлен. А ведь он был, кроме одно</w:t>
      </w:r>
    </w:p>
    <w:p>
      <w:r>
        <w:t>восприемникомъ ему былъ</w:t>
      </w:r>
    </w:p>
    <w:p>
      <w:r>
        <w:t>глаголовно, высоко образованным человеком со знанием нескольких языков, юриста киноарметом, спортсменом и Певцом.</w:t>
      </w:r>
    </w:p>
    <w:p>
      <w:r>
        <w:br w:type="page"/>
      </w:r>
    </w:p>
    <w:p>
      <w:pPr>
        <w:pStyle w:val="Heading1"/>
      </w:pPr>
      <w:r>
        <w:t>Страница 0009</w:t>
      </w:r>
    </w:p>
    <w:p>
      <w:r>
        <w:t>А я помню, как мы воспринимали его: самородок, из гущи угнетённых чёрных людей. Об образованности и в друг мыслях не было!</w:t>
      </w:r>
    </w:p>
    <w:p>
      <w:r>
        <w:t>И встречали его так же в концертных залах и на заводах, где он пел «Полгошко-полеч», с восторгом, пронизанным сочувствием и снисходительным покровительством представших в интернационализме людей.</w:t>
      </w:r>
    </w:p>
    <w:p>
      <w:r>
        <w:t>А мы были однобокие, с одновокой, а часто и с ложной информацией.</w:t>
      </w:r>
    </w:p>
    <w:p>
      <w:r>
        <w:t>Помню в общежитии, когда училась в аспирантуре, меня потряс рассказ об аспирантке из Африки, которая искренне предпрала нас, зачуханных советских людей за нашу бедность и неряшливый быт. Она была дочерью какого-то африканс кого принца и смеялась и над нашей нищетой, и над жем, что их, африканцев, всех чохом считают нищими, требующими защиты и покровительства?</w:t>
      </w:r>
    </w:p>
    <w:p>
      <w:r>
        <w:br w:type="page"/>
      </w:r>
    </w:p>
    <w:p>
      <w:pPr>
        <w:pStyle w:val="Heading1"/>
      </w:pPr>
      <w:r>
        <w:t>Страница 0010</w:t>
      </w:r>
    </w:p>
    <w:p>
      <w:pPr>
        <w:pStyle w:val="Heading2"/>
      </w:pPr>
      <w:r>
        <w:t>11 марта 93 г.</w:t>
      </w:r>
    </w:p>
    <w:p>
      <w:r>
        <w:t>XX век... Ещё бездомней,</w:t>
      </w:r>
    </w:p>
    <w:p>
      <w:r>
        <w:t>Ещё страшнее жизни мгла...!</w:t>
      </w:r>
    </w:p>
    <w:p>
      <w:r>
        <w:t>А. Блок</w:t>
      </w:r>
    </w:p>
    <w:p>
      <w:r>
        <w:t>XX век - прогресса осень.</w:t>
      </w:r>
    </w:p>
    <w:p>
      <w:r>
        <w:t>Беспомощный и взрывг больной</w:t>
      </w:r>
    </w:p>
    <w:p>
      <w:r>
        <w:t>Поскринывает ржавой освю</w:t>
      </w:r>
    </w:p>
    <w:p>
      <w:r>
        <w:t>ревизіи состояло</w:t>
      </w:r>
    </w:p>
    <w:p>
      <w:r>
        <w:t>Замусоренный шар земной.</w:t>
      </w:r>
    </w:p>
    <w:p>
      <w:r>
        <w:t>И человеки вереницей-</w:t>
      </w:r>
    </w:p>
    <w:p>
      <w:r>
        <w:t>грабители богатств Земли-</w:t>
      </w:r>
    </w:p>
    <w:p>
      <w:r>
        <w:t>В роскошных городах-гробницах</w:t>
      </w:r>
    </w:p>
    <w:p>
      <w:r>
        <w:t>ревизіи состояло</w:t>
      </w:r>
    </w:p>
    <w:p>
      <w:r>
        <w:t>своей погибели пришли.</w:t>
      </w:r>
    </w:p>
    <w:p>
      <w:r>
        <w:t>О Боже, изгони в нас чёрто</w:t>
      </w:r>
    </w:p>
    <w:p>
      <w:r>
        <w:t>и душамношим образуемо растолкуй,</w:t>
      </w:r>
    </w:p>
    <w:p>
      <w:r>
        <w:t>Что</w:t>
      </w:r>
    </w:p>
    <w:p>
      <w:r>
        <w:t>нет отраднее комфорта,</w:t>
      </w:r>
    </w:p>
    <w:p>
      <w:r>
        <w:t>чем плеск прозрачных водных струй.</w:t>
      </w:r>
    </w:p>
    <w:p>
      <w:r>
        <w:t>О Отче, изгони в нас беса</w:t>
      </w:r>
    </w:p>
    <w:p>
      <w:r>
        <w:t>И души наши образумъ:</w:t>
      </w:r>
    </w:p>
    <w:p>
      <w:r>
        <w:t>Стократ дороже</w:t>
      </w:r>
    </w:p>
    <w:p>
      <w:r>
        <w:t>мерседесов</w:t>
      </w:r>
    </w:p>
    <w:p>
      <w:r>
        <w:t>Небес глубокая лазурь.</w:t>
      </w:r>
    </w:p>
    <w:p>
      <w:r>
        <w:t>Ужель в конце грядущей эры,</w:t>
      </w:r>
    </w:p>
    <w:p>
      <w:r>
        <w:t>друг</w:t>
      </w:r>
    </w:p>
    <w:p>
      <w:r>
        <w:t>Забыв слово - "лес",</w:t>
      </w:r>
    </w:p>
    <w:p>
      <w:r>
        <w:t>воспріемникомъ ему былъ</w:t>
      </w:r>
    </w:p>
    <w:p>
      <w:r>
        <w:t>поле", "луг";</w:t>
      </w:r>
    </w:p>
    <w:p>
      <w:r>
        <w:t>Мутанты уползут в пещеры,</w:t>
      </w:r>
    </w:p>
    <w:p>
      <w:r>
        <w:t>Перочный замыкая круг?</w:t>
      </w:r>
    </w:p>
    <w:p>
      <w:r>
        <w:t>XX век - прогресса осень.</w:t>
      </w:r>
    </w:p>
    <w:p>
      <w:r>
        <w:t>Беспомощный и вдрызг больной</w:t>
      </w:r>
    </w:p>
    <w:p>
      <w:r>
        <w:t>воспріемникомъ ему былъ</w:t>
      </w:r>
    </w:p>
    <w:p>
      <w:r>
        <w:t>Поскресенывает ржавой</w:t>
      </w:r>
    </w:p>
    <w:p>
      <w:r>
        <w:t>воспріемникомъ ему былъ</w:t>
      </w:r>
    </w:p>
    <w:p>
      <w:r>
        <w:t>осью</w:t>
      </w:r>
    </w:p>
    <w:p>
      <w:r>
        <w:t>Замусоренный шар земной.</w:t>
      </w:r>
    </w:p>
    <w:p>
      <w:r>
        <w:t>(Меняют прихожи и моды,</w:t>
      </w:r>
    </w:p>
    <w:p>
      <w:r>
        <w:t>Сверкает идол-мерседес.</w:t>
      </w:r>
    </w:p>
    <w:p>
      <w:r>
        <w:t>По пьют отравленную воду,</w:t>
      </w:r>
    </w:p>
    <w:p>
      <w:r>
        <w:t>Но льётся кислота с небес.</w:t>
      </w:r>
    </w:p>
    <w:p>
      <w:r>
        <w:br w:type="page"/>
      </w:r>
    </w:p>
    <w:p>
      <w:pPr>
        <w:pStyle w:val="Heading1"/>
      </w:pPr>
      <w:r>
        <w:t>Страница 0011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0012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0013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0014</w:t>
      </w:r>
    </w:p>
    <w:p>
      <w:pPr>
        <w:pStyle w:val="Heading2"/>
      </w:pPr>
      <w:r>
        <w:t>9 августа 93 г.</w:t>
      </w:r>
    </w:p>
    <w:p>
      <w:r>
        <w:t>Лето проходит. Народность дождлива и грозовое лето. Видно, и нам природа подает знаки. Слишком много брожения и гадостей в политике. Ну да Бог с ней, с политикой. Надоело.</w:t>
      </w:r>
    </w:p>
    <w:p>
      <w:r>
        <w:t>Часто говорят, что какие-то запахи вызывают в памяти целые карпинки прошедшего. А я вспоминаю звуки. С каждым этапом жизни связаны свои звуки.</w:t>
      </w:r>
    </w:p>
    <w:p>
      <w:r>
        <w:t>Детство... Летом по утрам и вечерам мыганье коров, блеяние овец и код — стадо гонят по улице. Хлопанье пастушьего кнута. Перекличка петухов, кудахтанве кур у снежного лица. Тихое их неоневание — разговоры во дворе. Зимой гнетущая, таинственная пишина. Лай собак. Поскриквеванье снега под валенками и позва под нивание ведер — идут мимо за водой.</w:t>
      </w:r>
    </w:p>
    <w:p>
      <w:r>
        <w:t>Дальний свисток гаровоза, мум приближающегося и отъезжающего поезда. А по ночам — органное звучание проводов да оглушитель ный треск локающейся огмороза дерева нашего дома.</w:t>
      </w:r>
    </w:p>
    <w:p>
      <w:r>
        <w:t>А ещё звуки духового оркестра, доносящиеся летом из городского сада. И тот же духовой архестр доносит похоронную мелодию, а когда он замол кает, наступает жуткая пишина и в ней тревожный шелест листьев, будто печальное перементывание потусторонних душ.</w:t>
      </w:r>
    </w:p>
    <w:p>
      <w:r>
        <w:t>Звуки студенческой Москвы — это шум поворачивающего трамвая, его подвизчиватье на рельсах и звонки вагоновожаться. Ну и конечно-</w:t>
      </w:r>
    </w:p>
    <w:p>
      <w:r>
        <w:br w:type="page"/>
      </w:r>
    </w:p>
    <w:p>
      <w:pPr>
        <w:pStyle w:val="Heading1"/>
      </w:pPr>
      <w:r>
        <w:t>Страница 0015</w:t>
      </w:r>
    </w:p>
    <w:p>
      <w:r>
        <w:t>##</w:t>
      </w:r>
    </w:p>
    <w:p>
      <w:r>
        <w:t>«Бразил шампанского»,</w:t>
      </w:r>
    </w:p>
    <w:p>
      <w:r>
        <w:t>и Рио-Рига</w:t>
      </w:r>
    </w:p>
    <w:p>
      <w:r>
        <w:t>«Нинон»... Патефонная стихия...</w:t>
      </w:r>
    </w:p>
    <w:p>
      <w:r>
        <w:t>Печоро- запомнилась сухим,</w:t>
      </w:r>
    </w:p>
    <w:p>
      <w:r>
        <w:t>оглушительным визгом колёс</w:t>
      </w:r>
    </w:p>
    <w:p>
      <w:r>
        <w:t>вагонов у железнодорожной станции</w:t>
      </w:r>
    </w:p>
    <w:p>
      <w:r>
        <w:t>в 40-градусные морозы. Больше</w:t>
      </w:r>
    </w:p>
    <w:p>
      <w:r>
        <w:t>таких</w:t>
      </w:r>
    </w:p>
    <w:p>
      <w:r>
        <w:t>двуков я никогда не слышала</w:t>
      </w:r>
    </w:p>
    <w:p>
      <w:r>
        <w:t>Кавказ - это, конечно же, шум</w:t>
      </w:r>
    </w:p>
    <w:p>
      <w:r>
        <w:t>водопадов и горных рек.</w:t>
      </w:r>
    </w:p>
    <w:p>
      <w:r>
        <w:t>горные реки слогают там сказы,</w:t>
      </w:r>
    </w:p>
    <w:p>
      <w:r>
        <w:t>«</w:t>
      </w:r>
    </w:p>
    <w:p>
      <w:r>
        <w:t>Не умолком.</w:t>
      </w:r>
    </w:p>
    <w:p>
      <w:r>
        <w:t>Их молча хранит пирамида Кавказа</w:t>
      </w:r>
    </w:p>
    <w:p>
      <w:r>
        <w:t>Белалакая».</w:t>
      </w:r>
    </w:p>
    <w:p>
      <w:r>
        <w:t>И ещё гул барабанов, суховатый,</w:t>
      </w:r>
    </w:p>
    <w:p>
      <w:r>
        <w:t>чёткий, смягчающийся эхом гор...</w:t>
      </w:r>
    </w:p>
    <w:p>
      <w:r>
        <w:t>Это Карачаево-Черкессия. Это Армения</w:t>
      </w:r>
    </w:p>
    <w:p>
      <w:r>
        <w:t>Это Грузия. Бог ты мой! Теперь</w:t>
      </w:r>
    </w:p>
    <w:p>
      <w:r>
        <w:t>вуза</w:t>
      </w:r>
    </w:p>
    <w:p>
      <w:r>
        <w:t>только можно говорять: всё это было</w:t>
      </w:r>
    </w:p>
    <w:p>
      <w:r>
        <w:t>было!-.</w:t>
      </w:r>
    </w:p>
    <w:p>
      <w:r>
        <w:t>Сейчас продают кассеты с музы-</w:t>
      </w:r>
    </w:p>
    <w:p>
      <w:r>
        <w:t>кой для медитации, пенье птиц, шум</w:t>
      </w:r>
    </w:p>
    <w:p>
      <w:r>
        <w:t>воды, космические мелодии. А я бы</w:t>
      </w:r>
    </w:p>
    <w:p>
      <w:r>
        <w:t>воспроизвела на женке свои родные</w:t>
      </w:r>
    </w:p>
    <w:p>
      <w:r>
        <w:t>звуки, и как бы славно было в</w:t>
      </w:r>
    </w:p>
    <w:p>
      <w:r>
        <w:t>минуты грусти или одиночества</w:t>
      </w:r>
    </w:p>
    <w:p>
      <w:r>
        <w:t>включить</w:t>
      </w:r>
    </w:p>
    <w:p>
      <w:r>
        <w:t>магнитофон - и вот они:</w:t>
      </w:r>
    </w:p>
    <w:p>
      <w:r>
        <w:t>лай собак,</w:t>
      </w:r>
    </w:p>
    <w:p>
      <w:r>
        <w:t>крик гябуха, хлопанье</w:t>
      </w:r>
    </w:p>
    <w:p>
      <w:r>
        <w:t>кнута, мычание коров, их мягкий</w:t>
      </w:r>
    </w:p>
    <w:p>
      <w:r>
        <w:t>всего въ сей ревизской сказк &lt;unk&gt; заключается наличныхъ душъ мужескаго пола</w:t>
      </w:r>
    </w:p>
    <w:p>
      <w:r>
        <w:t>тотот</w:t>
      </w:r>
    </w:p>
    <w:p>
      <w:r>
        <w:t>по пыльной дороге И, мо-</w:t>
      </w:r>
    </w:p>
    <w:p>
      <w:r>
        <w:t>дир</w:t>
      </w:r>
    </w:p>
    <w:p>
      <w:r>
        <w:t>жет быть, ещё</w:t>
      </w:r>
    </w:p>
    <w:p>
      <w:r>
        <w:t>рожок пастуха...</w:t>
      </w:r>
    </w:p>
    <w:p>
      <w:r>
        <w:br w:type="page"/>
      </w:r>
    </w:p>
    <w:p>
      <w:pPr>
        <w:pStyle w:val="Heading1"/>
      </w:pPr>
      <w:r>
        <w:t>Страница 0016</w:t>
      </w:r>
    </w:p>
    <w:p>
      <w:pPr>
        <w:pStyle w:val="Heading2"/>
      </w:pPr>
      <w:r>
        <w:t>16 августа 93 г.</w:t>
      </w:r>
    </w:p>
    <w:p>
      <w:r>
        <w:t>_e_</w:t>
      </w:r>
    </w:p>
    <w:p>
      <w:r>
        <w:t>Хочется верить, что меня ведут.</w:t>
      </w:r>
    </w:p>
    <w:p>
      <w:r>
        <w:t>Да, собственно, что все мы ведомы</w:t>
      </w:r>
    </w:p>
    <w:p>
      <w:r>
        <w:t>Среди массы книг в магазинчике</w:t>
      </w:r>
    </w:p>
    <w:p>
      <w:r>
        <w:t>Глуби к себе выбрала Сидорова</w:t>
      </w:r>
    </w:p>
    <w:p>
      <w:r>
        <w:t>всего въ сей ревизской сказк &lt;unk&gt; заключается наличныхъ душъ мужескаго пола</w:t>
      </w:r>
    </w:p>
    <w:p>
      <w:r>
        <w:t>знаки Христа"</w:t>
      </w:r>
    </w:p>
    <w:p>
      <w:r>
        <w:t>и только дома</w:t>
      </w:r>
    </w:p>
    <w:p>
      <w:r>
        <w:t>прочла, что это тот же автор, что</w:t>
      </w:r>
    </w:p>
    <w:p>
      <w:r>
        <w:t>Семи дней в гималаях: Штала</w:t>
      </w:r>
    </w:p>
    <w:p>
      <w:r>
        <w:t>день</w:t>
      </w:r>
    </w:p>
    <w:p>
      <w:r>
        <w:t>вслух</w:t>
      </w:r>
    </w:p>
    <w:p>
      <w:r>
        <w:t>Жене. После множества</w:t>
      </w:r>
    </w:p>
    <w:p>
      <w:r>
        <w:t>прочитанных оккультах и тому</w:t>
      </w:r>
    </w:p>
    <w:p>
      <w:r>
        <w:t>Тподобных книг всё укладывается</w:t>
      </w:r>
    </w:p>
    <w:p>
      <w:r>
        <w:t>становится более по-</w:t>
      </w:r>
    </w:p>
    <w:p>
      <w:r>
        <w:t>в систему,</w:t>
      </w:r>
    </w:p>
    <w:p>
      <w:r>
        <w:t>нятным!</w:t>
      </w:r>
    </w:p>
    <w:p>
      <w:r>
        <w:t>Хотя до истинного пони-</w:t>
      </w:r>
    </w:p>
    <w:p>
      <w:r>
        <w:t>мания сущего</w:t>
      </w:r>
    </w:p>
    <w:p>
      <w:r>
        <w:t>очень далеко.</w:t>
      </w:r>
    </w:p>
    <w:p>
      <w:r>
        <w:t>Иногда встают неразрешимые</w:t>
      </w:r>
    </w:p>
    <w:p>
      <w:r>
        <w:t>вопросы: а зачем</w:t>
      </w:r>
    </w:p>
    <w:p>
      <w:r>
        <w:t>всё это? Зачем</w:t>
      </w:r>
    </w:p>
    <w:p>
      <w:r>
        <w:t>существует мир</w:t>
      </w:r>
    </w:p>
    <w:p>
      <w:r>
        <w:t>Космос, Абсолют,</w:t>
      </w:r>
    </w:p>
    <w:p>
      <w:r>
        <w:t>сущ.</w:t>
      </w:r>
    </w:p>
    <w:p>
      <w:r>
        <w:t>Куда нас</w:t>
      </w:r>
    </w:p>
    <w:p>
      <w:r>
        <w:t>воспріемникомъ ему былъ</w:t>
      </w:r>
    </w:p>
    <w:p>
      <w:r>
        <w:t>потвей,</w:t>
      </w:r>
    </w:p>
    <w:p>
      <w:r>
        <w:t>высшее</w:t>
      </w:r>
    </w:p>
    <w:p>
      <w:r>
        <w:t>дальнейшее высшее? Во всем</w:t>
      </w:r>
    </w:p>
    <w:p>
      <w:r>
        <w:t>хочется видеть смысл. А может,</w:t>
      </w:r>
    </w:p>
    <w:p>
      <w:r>
        <w:t>осмысливанием всего и вся испор-</w:t>
      </w:r>
    </w:p>
    <w:p>
      <w:r>
        <w:t>чена</w:t>
      </w:r>
    </w:p>
    <w:p>
      <w:r>
        <w:t>душа человека? Ведь кроме</w:t>
      </w:r>
    </w:p>
    <w:p>
      <w:r>
        <w:t>души</w:t>
      </w:r>
    </w:p>
    <w:p>
      <w:r>
        <w:t>наших</w:t>
      </w:r>
    </w:p>
    <w:p>
      <w:r>
        <w:t>привычных приемов осмыс</w:t>
      </w:r>
    </w:p>
    <w:p>
      <w:r>
        <w:t>ливания</w:t>
      </w:r>
    </w:p>
    <w:p>
      <w:r>
        <w:t>нашей человеческой</w:t>
      </w:r>
    </w:p>
    <w:p>
      <w:r>
        <w:t>логики,</w:t>
      </w:r>
    </w:p>
    <w:p>
      <w:r>
        <w:t>наших</w:t>
      </w:r>
    </w:p>
    <w:p>
      <w:r>
        <w:t>фигур-смыслов</w:t>
      </w:r>
    </w:p>
    <w:p>
      <w:r>
        <w:t>существует что-то совсем иное,</w:t>
      </w:r>
    </w:p>
    <w:p>
      <w:r>
        <w:t>не тяжелее на этот круг. А как</w:t>
      </w:r>
    </w:p>
    <w:p>
      <w:r>
        <w:t>него выйти? И посильно ли это</w:t>
      </w:r>
    </w:p>
    <w:p>
      <w:r>
        <w:t>и нужно ли это? Неведомо!</w:t>
      </w:r>
    </w:p>
    <w:p>
      <w:r>
        <w:t>Вчера узнала, что каждому</w:t>
      </w:r>
    </w:p>
    <w:p>
      <w:r>
        <w:t>человеку присуща своя музыкаль</w:t>
      </w:r>
    </w:p>
    <w:p>
      <w:r>
        <w:t>музе</w:t>
      </w:r>
    </w:p>
    <w:p>
      <w:r>
        <w:t>ная мелодия, это зависит от</w:t>
      </w:r>
    </w:p>
    <w:p>
      <w:r>
        <w:t>астрологических примет его рождения</w:t>
      </w:r>
    </w:p>
    <w:p>
      <w:r>
        <w:t>протоіерей Николай Соколов</w:t>
      </w:r>
    </w:p>
    <w:p>
      <w:r>
        <w:t>Звёзды из Космоса Спронизывают нас</w:t>
      </w:r>
    </w:p>
    <w:p>
      <w:r>
        <w:t>своими излучениями, и мы выбрируем</w:t>
      </w:r>
    </w:p>
    <w:p>
      <w:r>
        <w:t>и звучим, и каждый ведёт свою</w:t>
      </w:r>
    </w:p>
    <w:p>
      <w:r>
        <w:t>сольную партию. Вот какая они были</w:t>
      </w:r>
    </w:p>
    <w:p>
      <w:r>
        <w:t>всё сразу целымать...</w:t>
      </w:r>
    </w:p>
    <w:p>
      <w:r>
        <w:br w:type="page"/>
      </w:r>
    </w:p>
    <w:p>
      <w:pPr>
        <w:pStyle w:val="Heading1"/>
      </w:pPr>
      <w:r>
        <w:t>Страница 0017</w:t>
      </w:r>
    </w:p>
    <w:p>
      <w:pPr>
        <w:pStyle w:val="Heading2"/>
      </w:pPr>
      <w:r>
        <w:t>2 октября 1993 г.</w:t>
      </w:r>
    </w:p>
    <w:p>
      <w:r>
        <w:t>Сентябрь был холоднющий и сырой, без бабьего лета. Наконец нашёлся солнечный день, чтобы вымости окна к зиме.</w:t>
      </w:r>
    </w:p>
    <w:p>
      <w:r>
        <w:t>И вот шторы сняты, окна вымыты, и в комнату вошла золотая осень. Окна без занавесок приблизили герироду, ох как это чудесно!</w:t>
      </w:r>
    </w:p>
    <w:p>
      <w:r>
        <w:t>Поддерж упером как-то ветала, взглянула воспріемникомъ ему былъ в кухонное окно: золотой тополь, голубое небо, и кружатся — кружатся кораблики-листья ясеня и главное спускаются на землю. И появилось чувство вписанности в природу, слитности с ней. Это не в первый раз. Это как будто ты в доме, а дом — всё вокруг: небо, деревья, трава.</w:t>
      </w:r>
    </w:p>
    <w:p>
      <w:r>
        <w:t>Какой-то особый угот включённости в пространство, женлогиы окружения, как будто пространство вокруг сужается сара и омывает тебя уютом домашнего тепла. Чаще всего это ощущение приходит в сумерки, городские сумерки, когда на улице полусвет-полутьма, люди снежат по домам, ведут из садиков детей, звуки уличные смягчены ватой сумерек, а окна домов полнятся золотым тёплым светом и манят домой, домой. Улица в сумерках становится какой-то домашней, домашние, и в воздухе и люди вокруг Навер разлит мир.</w:t>
      </w:r>
    </w:p>
    <w:p>
      <w:r>
        <w:t>Аверное, это скорее воспоминание, потому что сейчас другое жёсткое и дурное время. А сумерки духа прошедших лет, когда у меня не было своего дома, — это ещё была великая жоска по собственному жеплому окажу, мужеска женска кто были кто ж испов &lt;unk&gt;далис которые за которым жвой дом и родные люди, которые ждут жебя. Эта ностальная длилась долгие годы бесприготства, сминком долго...</w:t>
      </w:r>
    </w:p>
    <w:p>
      <w:r>
        <w:br w:type="page"/>
      </w:r>
    </w:p>
    <w:p>
      <w:pPr>
        <w:pStyle w:val="Heading1"/>
      </w:pPr>
      <w:r>
        <w:t>Страница 0018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0019</w:t>
      </w:r>
    </w:p>
    <w:p>
      <w:r>
        <w:t>Я не могу обсуждать эту тему. Давайте поговорим о чём-нибудь ещё.</w:t>
      </w:r>
    </w:p>
    <w:p>
      <w:r>
        <w:br w:type="page"/>
      </w:r>
    </w:p>
    <w:p>
      <w:pPr>
        <w:pStyle w:val="Heading1"/>
      </w:pPr>
      <w:r>
        <w:t>Страница 0020</w:t>
      </w:r>
    </w:p>
    <w:p>
      <w:pPr>
        <w:pStyle w:val="Heading2"/>
      </w:pPr>
      <w:r>
        <w:t>12 июня 24 г.</w:t>
      </w:r>
    </w:p>
    <w:p>
      <w:r>
        <w:t>День независимости России. От воспріемникомъ ему былъ кого? И от чего? Проливной.</w:t>
      </w:r>
    </w:p>
    <w:p>
      <w:r>
        <w:t>Неужели Кра стра дождь и в эту сырость вый день на улицу полубезумные полудебильные modern с портретами Сталина и антисемитскими лозунгами?</w:t>
      </w:r>
    </w:p>
    <w:p>
      <w:r>
        <w:t>Нет, до демократии мы ещё не доросли. Нам бы царя, а что он может быть запросто, ранист-это нам до лампочки! Дуец и что? Зато деремократов понаветаем на столбах! Неужели не выка-рабкаемся на свет Божий?</w:t>
      </w:r>
    </w:p>
    <w:p>
      <w:r>
        <w:t>Давно уже читала Влока и о Блоке параллельно, о Шахматове и Москве в его жизни. Перечитала его «Два века» и содрожулась:</w:t>
      </w:r>
    </w:p>
    <w:p>
      <w:r>
        <w:t>«Двадцать век... Ещё бездомней</w:t>
      </w:r>
    </w:p>
    <w:p>
      <w:r>
        <w:t>адя</w:t>
      </w:r>
    </w:p>
    <w:p>
      <w:r>
        <w:t>Ещё страшнее жизни мала</w:t>
      </w:r>
    </w:p>
    <w:p>
      <w:r>
        <w:t>(Ещё чернее и огромней</w:t>
      </w:r>
    </w:p>
    <w:p>
      <w:r>
        <w:t>Тоне</w:t>
      </w:r>
    </w:p>
    <w:p>
      <w:r>
        <w:t>Люциферова крыло)».</w:t>
      </w:r>
    </w:p>
    <w:p>
      <w:r>
        <w:t>Совершенно не помня этого стихотворения, я в том же размере написала:</w:t>
      </w:r>
    </w:p>
    <w:p>
      <w:r>
        <w:t>«Двадцаться век — прогресса осень.</w:t>
      </w:r>
    </w:p>
    <w:p>
      <w:r>
        <w:t>Беспомощный и взрызг больной</w:t>
      </w:r>
    </w:p>
    <w:p>
      <w:r>
        <w:t>Поскресенывает ржавой осью</w:t>
      </w:r>
    </w:p>
    <w:p>
      <w:r>
        <w:t>Замусоренный шар зеленой...»</w:t>
      </w:r>
    </w:p>
    <w:p>
      <w:r>
        <w:t>Вот это совпадение! Теперь пусть первые две строчки Блоковского стихотворения эпиграфом к моему.</w:t>
      </w:r>
    </w:p>
    <w:p>
      <w:r>
        <w:t>Видя вот, города причастия причастились я не компилировала, и ни о</w:t>
      </w:r>
    </w:p>
    <w:p>
      <w:r>
        <w:br w:type="page"/>
      </w:r>
    </w:p>
    <w:p>
      <w:pPr>
        <w:pStyle w:val="Heading1"/>
      </w:pPr>
      <w:r>
        <w:t>Страница 0021</w:t>
      </w:r>
    </w:p>
    <w:p>
      <w:pPr>
        <w:pStyle w:val="Heading2"/>
      </w:pPr>
      <w:r>
        <w:t>Каких ремонтирующиях тоже речи не было)</w:t>
      </w:r>
    </w:p>
    <w:p>
      <w:r>
        <w:t>К стыду своему, я Блока давно не перечитывала. Но этому совпадению я рада и изумляюсь.</w:t>
      </w:r>
    </w:p>
    <w:p>
      <w:r>
        <w:t>Излом века, как и тогда, излом жизни, излом душевный, мужеска женска кто были кто ж испов &lt;unk&gt;далис которые воспріемникомъ ему былъ</w:t>
      </w:r>
    </w:p>
    <w:p>
      <w:r>
        <w:t>Вот ещё из Блока начала века:</w:t>
      </w:r>
    </w:p>
    <w:p>
      <w:pPr>
        <w:pStyle w:val="IntenseQuote"/>
      </w:pPr>
      <w:r>
        <w:t>И</w:t>
      </w:r>
    </w:p>
    <w:p>
      <w:r>
        <w:t>Миры летят. Года летят. Пустая</w:t>
      </w:r>
    </w:p>
    <w:p>
      <w:r>
        <w:t>Вселенная глядит в нас мраком глаз</w:t>
      </w:r>
    </w:p>
    <w:p>
      <w:r>
        <w:t>А жы, душа, усталая, глухая,</w:t>
      </w:r>
    </w:p>
    <w:p>
      <w:r>
        <w:t>день</w:t>
      </w:r>
    </w:p>
    <w:p>
      <w:r>
        <w:t>О счастни твердишь- каторый раз?</w:t>
      </w:r>
    </w:p>
    <w:p>
      <w:pPr>
        <w:pStyle w:val="IntenseQuote"/>
      </w:pPr>
      <w:r>
        <w:t>ещё</w:t>
      </w:r>
    </w:p>
    <w:p>
      <w:r>
        <w:t>Рождённые в года глухие</w:t>
      </w:r>
    </w:p>
    <w:p>
      <w:r>
        <w:t>Пути не помнят своёю</w:t>
      </w:r>
    </w:p>
    <w:p>
      <w:r>
        <w:t>мы - дети страшных лет России</w:t>
      </w:r>
    </w:p>
    <w:p>
      <w:r>
        <w:t>Забыть не в силах ничего.</w:t>
      </w:r>
    </w:p>
    <w:p>
      <w:r>
        <w:t>Испенеляющие гады!</w:t>
      </w:r>
    </w:p>
    <w:p>
      <w:r>
        <w:t>Безумья ль, в вас, надежды ль весть?</w:t>
      </w:r>
    </w:p>
    <w:p>
      <w:r>
        <w:t>От дней войны, от дней свободы</w:t>
      </w:r>
    </w:p>
    <w:p>
      <w:r>
        <w:t>день</w:t>
      </w:r>
    </w:p>
    <w:p>
      <w:r>
        <w:t>Кровавый отставет в лицах есть</w:t>
      </w:r>
    </w:p>
    <w:p>
      <w:r>
        <w:t>Лучше про наше время и не скажет. Вот жакой, очень современный блок, Провидец, конечно. С ним два раза беседовал Данил Андреев, уже с потусторонним, и написал об этом в "Розе мира".</w:t>
      </w:r>
    </w:p>
    <w:p>
      <w:r>
        <w:t>А нас что же ждёт? Безумье или надежда?</w:t>
      </w:r>
    </w:p>
    <w:p>
      <w:r>
        <w:br w:type="page"/>
      </w:r>
    </w:p>
    <w:p>
      <w:pPr>
        <w:pStyle w:val="Heading1"/>
      </w:pPr>
      <w:r>
        <w:t>Страница 0022</w:t>
      </w:r>
    </w:p>
    <w:p>
      <w:pPr>
        <w:pStyle w:val="Heading2"/>
      </w:pPr>
      <w:r>
        <w:t>14 июля 94 г.</w:t>
      </w:r>
    </w:p>
    <w:p>
      <w:r>
        <w:t>Завтра исполнится месяц нашим категам. Наша Марта принесла радость в дом в лице троих охаровательных малышей. Всяк со своим характером!</w:t>
      </w:r>
    </w:p>
    <w:p>
      <w:r>
        <w:t>Пушистейшая, сверху как помещица в самом! Толстенькая и добродушная Пульхерия Ивановна. Тощий, кривоногий и хулигаденьнистый кат Леопольд. И постоянно спящая у ног жена Соня.</w:t>
      </w:r>
    </w:p>
    <w:p>
      <w:r>
        <w:t>Голова глухнет заранее, куда их всех определить. Никому они не кухня, уже предлагала. 17 ведь мы их так успели помобить? Забава и для жены большая.</w:t>
      </w:r>
    </w:p>
    <w:p>
      <w:r>
        <w:t>Целый день они вьются возле его ног и уютно спят в его тапочках. Когда я рассказываю о том, что ное гирое копят, на меня смотрят, как на сумаснеедшую. В лучшем случае сочувствуют.</w:t>
      </w:r>
    </w:p>
    <w:p>
      <w:r>
        <w:t>A.</w:t>
      </w:r>
    </w:p>
    <w:p>
      <w:r>
        <w:t>Марфа — какая чудесная мама! Она так гирогательно с ними разговаривает, мыр-мыркает, и кормит, кормит, кормит. Стала плоская как доска, хоть съедает рыбы большое множество. Не услевают покупать.</w:t>
      </w:r>
    </w:p>
    <w:p>
      <w:r>
        <w:t>Удивительный животных материнский язык! Таких нежных интонаций, ласковых. Все мы этаже мы знаем мычанье коровы. Я слышала, как наша корово дочка разговаривала со своими новорожденным желенком. О, какой это был грудной, неожиданный тембр!</w:t>
      </w:r>
    </w:p>
    <w:p>
      <w:r>
        <w:br w:type="page"/>
      </w:r>
    </w:p>
    <w:p>
      <w:pPr>
        <w:pStyle w:val="Heading1"/>
      </w:pPr>
      <w:r>
        <w:t>Страница 0023</w:t>
      </w:r>
    </w:p>
    <w:p>
      <w:pPr>
        <w:pStyle w:val="Heading2"/>
      </w:pPr>
      <w:r>
        <w:t>28 августа, воскресенье</w:t>
      </w:r>
    </w:p>
    <w:p>
      <w:r>
        <w:t>Праздник — Успенской.</w:t>
      </w:r>
    </w:p>
    <w:p>
      <w:r>
        <w:t>Вспомнила сейчас, как жётся Секурс из Сербилова говорила:</w:t>
      </w:r>
    </w:p>
    <w:p>
      <w:r>
        <w:t>«На Успенье картошку уже копают. Пора».</w:t>
      </w:r>
    </w:p>
    <w:p>
      <w:r>
        <w:t>Столг шихие — психие, последние летние дни. Уже не совсем и летние, солнышко ласкает, а не жареет. Бессильное и гр.</w:t>
      </w:r>
    </w:p>
    <w:p>
      <w:r>
        <w:t>всего въ сей ревизской сказк &lt;unk&gt; заключается наличныхъ душъ мужескаго пола грусть, скрытая Руста рустное, и кругом в прозрачном воздухе предосением в замер- воспріемникомъ ему былъ ших деревьях с их предчувствием что скоро они будут жертв свои весёлые зелёные одежды. званіе, им &lt;unk&gt;, отчество, и фамилі &lt;unk&gt;.</w:t>
      </w:r>
    </w:p>
    <w:p>
      <w:r>
        <w:t>Очень одиноко. Очень. Ну, да что воспріемникомъ ему былъ жена его жут об этом говорить.</w:t>
      </w:r>
    </w:p>
    <w:p>
      <w:r>
        <w:t>Смолла у у окна на лестнице — это я так «гуляю»: Во дворе много кавказских ребятишек. азем ревизіи состояло.</w:t>
      </w:r>
    </w:p>
    <w:p>
      <w:r>
        <w:t>Вспомнила море чёрное, горы Кавказа, звуки юга — шорох отбегающей волны и гулкий треск барабана, аукающий в горах. Благорарю Бога, что дано мне день увидать, прохить, было всё это ув ув- впитать в себя новорожденный веки вечные. Это самое яркое и глубокое в моей, в общем-то, серенькой жизни.</w:t>
      </w:r>
    </w:p>
    <w:p>
      <w:r>
        <w:t>Горы — это потрясение. Когда-то в горах я подумала: ду буду старой, приеду сюда умирать воспріемникомъ ему былъ воспріемникомъ ему былъ.</w:t>
      </w:r>
    </w:p>
    <w:p>
      <w:r>
        <w:t>Пропасть бы вот так, в бурности, водах Азау или Домбая всё! всего въ сей ревизской сказк &lt;unk&gt; заключается наличныхъ душъ мужескаго пола вы мои горы далёкие! день.</w:t>
      </w:r>
    </w:p>
    <w:p>
      <w:r>
        <w:t>Вряд ли увижу вас ещё когда- воспріемникомъ ему былъ нибудь. Но они со мной. Ксегда Bcelga.</w:t>
      </w:r>
    </w:p>
    <w:p>
      <w:r>
        <w:br w:type="page"/>
      </w:r>
    </w:p>
    <w:p>
      <w:pPr>
        <w:pStyle w:val="Heading1"/>
      </w:pPr>
      <w:r>
        <w:t>Страница 0024</w:t>
      </w:r>
    </w:p>
    <w:p>
      <w:pPr>
        <w:pStyle w:val="Heading2"/>
      </w:pPr>
      <w:r>
        <w:t>3 декабря 1994 г.</w:t>
      </w:r>
    </w:p>
    <w:p>
      <w:r>
        <w:t>Век эпиви — век ученев. Дураком помреже...</w:t>
      </w:r>
    </w:p>
    <w:p>
      <w:r>
        <w:t>Всю жизнь меня мучают два непознанных факта. Первый: почему воспріемникомъ ему былъ раскапывают археологи останки прошлых веков и тысячелетий? Как погружается в землю всё, что на ней сейчас стоит и лежит? Говорят — культурный слой. А как он создаётся? Неужели всего въ сей ревизской сказк &lt;unk&gt; заключается наличныхъ душъ мужескаго пола воздвиженской губерніи, Московскаго у &lt;unk&gt;зда, Московской пыль веков" такая обильная.</w:t>
      </w:r>
    </w:p>
    <w:p>
      <w:r>
        <w:t>И откуда она берётся? Если из одного места переносится в другое, что должен меняться день ревизская сказка а он не так-то уже день быстро меняется в веках. И почему-то нигде не могу найти где воспріемникомъ ему былъ owbera. А за это время, нака живу, дома на сколько-то сантиметров уже погрузились в землю.</w:t>
      </w:r>
    </w:p>
    <w:p>
      <w:r>
        <w:t>день Грады Китеони. Раскопают ли нас когда-нибудь? Найдут осколки воспріемникомъ ему былъ горшка от моего цветка, почистят, слепят и выставят в музее, керамика, конец XX века.</w:t>
      </w:r>
    </w:p>
    <w:p>
      <w:r>
        <w:t>И второе. До старости лет не знаю, как зовут многие деревья, кусты и жравы, и цветы луговые, кроме самых известных. В Гитературе читаешь: "осокорь", а воспріемникомъ ему былъ что это такое? Как зовут ирелестные маленькие маленькие голубые цветочки, выглядывающие из травы? А ещё есть тоже прошечные бе причастия причастилисьленькие, похожие на ромашки. Кто один? Только недавно распознала, что во дворе у нас растут ясени.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