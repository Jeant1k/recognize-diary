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Страница 0001</w:t>
      </w:r>
    </w:p>
    <w:p>
      <w:r>
        <w:t>Как-то, в Ю.е или в начале 80%, меня</w:t>
      </w:r>
    </w:p>
    <w:p>
      <w:r>
        <w:t>попросили</w:t>
      </w:r>
    </w:p>
    <w:p>
      <w:r>
        <w:t>заменить</w:t>
      </w:r>
    </w:p>
    <w:p>
      <w:r>
        <w:t>заболевшего преподавателя,</w:t>
      </w:r>
    </w:p>
    <w:p>
      <w:r>
        <w:t>b</w:t>
      </w:r>
    </w:p>
    <w:p>
      <w:r>
        <w:t>одной гру</w:t>
      </w:r>
    </w:p>
    <w:p>
      <w:r>
        <w:t>Оверскурсников. Обсуждали</w:t>
      </w:r>
    </w:p>
    <w:p>
      <w:r>
        <w:t>групие</w:t>
      </w:r>
    </w:p>
    <w:p>
      <w:r>
        <w:t>воспріемникомъ ему былъ</w:t>
      </w:r>
    </w:p>
    <w:p>
      <w:r>
        <w:t>древней</w:t>
      </w:r>
    </w:p>
    <w:p>
      <w:r>
        <w:t>что-то из "Трех гловарищей" Ремарка,</w:t>
      </w:r>
    </w:p>
    <w:p>
      <w:r>
        <w:t>о деньгах и очастье</w:t>
      </w:r>
    </w:p>
    <w:p>
      <w:r>
        <w:t>и понялось там фразфере</w:t>
      </w:r>
    </w:p>
    <w:p>
      <w:r>
        <w:t>в них (ложном).</w:t>
      </w:r>
    </w:p>
    <w:p>
      <w:r>
        <w:t>Решить выдесят в речь</w:t>
      </w:r>
    </w:p>
    <w:p>
      <w:r>
        <w:t>спросила студентов</w:t>
      </w:r>
    </w:p>
    <w:p>
      <w:r>
        <w:t>в деньгах ли Пастье?" А как вы считаете</w:t>
      </w:r>
    </w:p>
    <w:p>
      <w:r>
        <w:t>и помню моё</w:t>
      </w:r>
    </w:p>
    <w:p>
      <w:r>
        <w:t>когда студенты</w:t>
      </w:r>
    </w:p>
    <w:p>
      <w:r>
        <w:t>день</w:t>
      </w:r>
    </w:p>
    <w:p>
      <w:r>
        <w:t>искреннее изумление,</w:t>
      </w:r>
    </w:p>
    <w:p>
      <w:r>
        <w:t>ответили г. колично же!</w:t>
      </w:r>
    </w:p>
    <w:p>
      <w:pPr>
        <w:pStyle w:val="IntenseQuote"/>
      </w:pPr>
      <w:r>
        <w:t>Geld mocht frei!</w:t>
      </w:r>
    </w:p>
    <w:p>
      <w:r>
        <w:t>И</w:t>
      </w:r>
    </w:p>
    <w:p>
      <w:r>
        <w:t>ещё помню, как возмущалась этим</w:t>
      </w:r>
    </w:p>
    <w:p>
      <w:r>
        <w:t>и</w:t>
      </w:r>
    </w:p>
    <w:p>
      <w:r>
        <w:t>чувствовала</w:t>
      </w:r>
    </w:p>
    <w:p>
      <w:r>
        <w:t>холодненький неуют в душе</w:t>
      </w:r>
    </w:p>
    <w:p>
      <w:r>
        <w:t>прагматичности нового поколения</w:t>
      </w:r>
    </w:p>
    <w:p>
      <w:r>
        <w:t>и делилась</w:t>
      </w:r>
    </w:p>
    <w:p>
      <w:r>
        <w:t>этими</w:t>
      </w:r>
    </w:p>
    <w:p>
      <w:r>
        <w:t>своими чувствами.</w:t>
      </w:r>
    </w:p>
    <w:p>
      <w:r>
        <w:t>недвумением</w:t>
      </w:r>
    </w:p>
    <w:p>
      <w:r>
        <w:t>с Н. А., своей коллеж, зная</w:t>
      </w:r>
    </w:p>
    <w:p>
      <w:r>
        <w:t>в этом моя единомышленице</w:t>
      </w:r>
    </w:p>
    <w:p>
      <w:r>
        <w:t>что она</w:t>
      </w:r>
    </w:p>
    <w:p>
      <w:r>
        <w:t>Прошло не так уже много времени с</w:t>
      </w:r>
    </w:p>
    <w:p>
      <w:r>
        <w:t>тех</w:t>
      </w:r>
    </w:p>
    <w:p>
      <w:r>
        <w:t>пор,</w:t>
      </w:r>
    </w:p>
    <w:p>
      <w:r>
        <w:t>и вот сейчас, в</w:t>
      </w:r>
    </w:p>
    <w:p>
      <w:r>
        <w:t>предрыноч-</w:t>
      </w:r>
    </w:p>
    <w:p>
      <w:r>
        <w:t>ные и времена, когда столько идеалов</w:t>
      </w:r>
    </w:p>
    <w:p>
      <w:r>
        <w:t>поломалось в нас, обманутом поколении</w:t>
      </w:r>
    </w:p>
    <w:p>
      <w:r>
        <w:t>я с ужасом вспоминаю мой пекреннее</w:t>
      </w:r>
    </w:p>
    <w:p>
      <w:r>
        <w:t>негадование</w:t>
      </w:r>
    </w:p>
    <w:p>
      <w:r>
        <w:t>и отчаяние перед лицом</w:t>
      </w:r>
    </w:p>
    <w:p>
      <w:r>
        <w:t>пере</w:t>
      </w:r>
    </w:p>
    <w:p>
      <w:r>
        <w:t>того</w:t>
      </w:r>
    </w:p>
    <w:p>
      <w:r>
        <w:t>уже приглюдически взирающего</w:t>
      </w:r>
    </w:p>
    <w:p>
      <w:r>
        <w:t>на мир поколения. И вот сейчас испо-</w:t>
      </w:r>
    </w:p>
    <w:p>
      <w:r>
        <w:t>ведую другую веру и</w:t>
      </w:r>
    </w:p>
    <w:p>
      <w:r>
        <w:t>и верую так же</w:t>
      </w:r>
    </w:p>
    <w:p>
      <w:r>
        <w:t>воспріемникомъ ему былъ</w:t>
      </w:r>
    </w:p>
    <w:p>
      <w:r>
        <w:t>нетово, как веровала</w:t>
      </w:r>
    </w:p>
    <w:p>
      <w:r>
        <w:t>ла нетово раньше</w:t>
      </w:r>
    </w:p>
    <w:p>
      <w:r>
        <w:t>в наши</w:t>
      </w:r>
    </w:p>
    <w:p>
      <w:r>
        <w:t>немецанские</w:t>
      </w:r>
    </w:p>
    <w:p>
      <w:r>
        <w:t>человеческие</w:t>
      </w:r>
    </w:p>
    <w:p>
      <w:r>
        <w:t>высокие" ценности. Но вдруг подума-</w:t>
      </w:r>
    </w:p>
    <w:p>
      <w:r>
        <w:t>лось : а что есть истина? В последней</w:t>
      </w:r>
    </w:p>
    <w:p>
      <w:r>
        <w:t>ли она инстанции- та, что произведется</w:t>
      </w:r>
    </w:p>
    <w:p>
      <w:r>
        <w:t>друг</w:t>
      </w:r>
    </w:p>
    <w:p>
      <w:r>
        <w:t>сейчас? И вдруг подумалось: где же я?</w:t>
      </w:r>
    </w:p>
    <w:p>
      <w:r>
        <w:t>городе</w:t>
      </w:r>
    </w:p>
    <w:p>
      <w:r>
        <w:t>воспріемникомъ ему былъ</w:t>
      </w:r>
    </w:p>
    <w:p>
      <w:r>
        <w:t>Ведь раньше мне</w:t>
      </w:r>
    </w:p>
    <w:p>
      <w:r>
        <w:t>вбивали одно, сейчас</w:t>
      </w:r>
    </w:p>
    <w:p>
      <w:r>
        <w:t>изо</w:t>
      </w:r>
    </w:p>
    <w:p>
      <w:r>
        <w:t>воспріемникомъ ему былъ</w:t>
      </w:r>
    </w:p>
    <w:p>
      <w:r>
        <w:t>всех рупоров информационных</w:t>
      </w:r>
    </w:p>
    <w:p>
      <w:r>
        <w:t>воспріемникомъ ему былъ</w:t>
      </w:r>
    </w:p>
    <w:p>
      <w:r>
        <w:t>в меня все вбивается</w:t>
      </w:r>
    </w:p>
    <w:p>
      <w:r>
        <w:t>друг</w:t>
      </w:r>
    </w:p>
    <w:p>
      <w:r>
        <w:t>другое.</w:t>
      </w:r>
    </w:p>
    <w:p>
      <w:r>
        <w:t>И мы веруем! Мы привыкли веровать!</w:t>
      </w:r>
    </w:p>
    <w:p>
      <w:r>
        <w:t>не о том, что подвергаю сомнению</w:t>
      </w:r>
    </w:p>
    <w:p>
      <w:r>
        <w:t>новые</w:t>
      </w:r>
    </w:p>
    <w:p>
      <w:r>
        <w:t>ценности.</w:t>
      </w:r>
    </w:p>
    <w:p>
      <w:r>
        <w:t>о том, что я снова</w:t>
      </w:r>
    </w:p>
    <w:p>
      <w:r>
        <w:t>подвергалось.</w:t>
      </w:r>
    </w:p>
    <w:p>
      <w:pPr>
        <w:pStyle w:val="Heading2"/>
      </w:pPr>
      <w:r>
        <w:t>21 июня 91 г.</w:t>
      </w:r>
    </w:p>
    <w:p>
      <w:r>
        <w:br w:type="page"/>
      </w:r>
    </w:p>
    <w:p>
      <w:pPr>
        <w:pStyle w:val="Heading1"/>
      </w:pPr>
      <w:r>
        <w:t>Страница 0002</w:t>
      </w:r>
    </w:p>
    <w:p>
      <w:r>
        <w:t>Я не могу обсуждать эту тему. Давайте поговорим о чём-нибудь ещё.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